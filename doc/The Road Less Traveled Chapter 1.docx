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Chapter 1</w:t>
      </w:r>
    </w:p>
    <w:p>
      <w:pPr>
        <w:spacing w:before="240" w:after="240"/>
      </w:pPr>
    </w:p>
    <w:p>
      <w:pPr>
        <w:spacing w:before="240" w:after="240"/>
      </w:pPr>
      <w:r>
        <w:t xml:space="preserve">Adrian Markov entered the large warehouse, just off San Fernando Rd. in Sun Valley. Surrounded by industrial buildings, storage facilities, auto shops, and junkyards, it was the perfect place for a meeting of this sort. Nobody around here is going to ask questions. Nobody around here is going to care at all. He felt as if he was a bit overdressed.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to the right of the smaller door he entered. Aerospace maybe, whatever it was, it was all gone now. A table and six chairs with a rolling whiteboard sat in the center of the empty warehouse. A man stood at the whiteboard, putting up photos and writing names. Another man in an all-black suit with a thin red tie sat about ten or more feet away from the table. Probably secret service, he'd never seen him before, Adrian was sure he didn't work for "The Company." </w:t>
      </w:r>
    </w:p>
    <w:p>
      <w:pPr>
        <w:spacing w:before="240" w:after="240"/>
      </w:pPr>
    </w:p>
    <w:p>
      <w:pPr>
        <w:spacing w:before="240" w:after="240"/>
      </w:pPr>
      <w:r>
        <w:t>"Good afternoon Mr. Markov. Glad you could make it." the man at the whiteboard said, turning to Adrian. "Have a seat. The rest will be here soon."</w:t>
      </w:r>
    </w:p>
    <w:p>
      <w:pPr>
        <w:spacing w:before="240" w:after="240"/>
      </w:pPr>
    </w:p>
    <w:p>
      <w:pPr>
        <w:spacing w:before="240" w:after="240"/>
      </w:pPr>
      <w:r>
        <w:t>The man turned back to the whiteboard and continued putting photos up. He was in his mid-forties, curly short brown hair with gray at the temples. He was in a cheap yellow dress shirt with the sleeves rolled to the elbows and brown polyester slacks. Did they even make things from polyester anymore? He looked like a man who was so overworked that he didn't have any time to put himself together. Some would say, Sloppy, but Adrian could see it. He wasn't a slob. He was focused. So focused, he had little time to put on airs. The door opened, spilling sunlight into the dim warehouse. Time for roll call.</w:t>
      </w:r>
    </w:p>
    <w:p>
      <w:pPr>
        <w:spacing w:before="240" w:after="240"/>
      </w:pPr>
    </w:p>
    <w:p>
      <w:pPr>
        <w:spacing w:before="240" w:after="240"/>
      </w:pPr>
      <w:r>
        <w:t xml:space="preserve">A woman in a dark blue skirt suit and sensible black heals entered. Now, she works for "The Company," he could tell. She had that arrogance in her stride that said, "I don't give a fuck. My clearance is so high I could find out the results of your last colonoscopy." fuckin' spooks, she better play nice. He had a lot riding on this. </w:t>
      </w:r>
    </w:p>
    <w:p>
      <w:pPr>
        <w:spacing w:before="240" w:after="240"/>
      </w:pPr>
    </w:p>
    <w:p>
      <w:pPr>
        <w:spacing w:before="240" w:after="240"/>
      </w:pPr>
      <w:r>
        <w:t xml:space="preserve">As she approached the table and pulled out a chair, the man at the whiteboard broke the silence, "Ms. Polzin, a pleasure to see you again." He hadn't turned around to look at her just continued to write on the board. </w:t>
      </w:r>
    </w:p>
    <w:p>
      <w:pPr>
        <w:spacing w:before="240" w:after="240"/>
      </w:pPr>
    </w:p>
    <w:p>
      <w:pPr>
        <w:spacing w:before="240" w:after="240"/>
      </w:pPr>
      <w:r>
        <w:t>"You too, Stanley, thanks for the invite." she glanced at the second man sitting alone away from the table. Adrian could tell she was suspicious of the man. Guess he's not CIA then. Looking at the pictures being added to the whiteboard, Adrian recognized some of them. At least two of them were on the FBI's most-wanted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pPr>
        <w:spacing w:before="240" w:after="240"/>
      </w:pPr>
    </w:p>
    <w:p>
      <w:pPr>
        <w:spacing w:before="240" w:after="240"/>
      </w:pPr>
      <w:r>
        <w:t xml:space="preserve">The first one shaved bald with a goatee, gray and black plaid flannel with the top button done and a white t-shirt beneath, pulled out a seat, turned it around, and sat. Both men were covered in tattoos. The second slowly walked up, black Dickies work shirt with black Dickies pants, pleated and rolled, he wore a black and white bandanna and was shaved 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pPr>
        <w:spacing w:before="240" w:after="240"/>
      </w:pPr>
    </w:p>
    <w:p>
      <w:pPr>
        <w:spacing w:before="240" w:after="240"/>
      </w:pPr>
      <w:r>
        <w:t xml:space="preserve">The man at the whiteboard broke the tension. "Mr. Silva. Now that you have arrived, we can start." he moved to the side of the board so that everyone could see. </w:t>
      </w:r>
    </w:p>
    <w:p>
      <w:pPr>
        <w:spacing w:before="240" w:after="240"/>
      </w:pPr>
    </w:p>
    <w:p>
      <w:pPr>
        <w:spacing w:before="240" w:after="240"/>
      </w:pPr>
      <w:r>
        <w:t>"OK, everyone, this op came together pretty quickly, and we have a very short window to get this done. I know not all of you have been briefed, so I appreciate your quick response and patience.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this is a DEA operation, people. I don't want to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shown up that he sat down.</w:t>
      </w:r>
    </w:p>
    <w:p>
      <w:pPr>
        <w:spacing w:before="240" w:after="240"/>
      </w:pPr>
    </w:p>
    <w:p>
      <w:pPr>
        <w:spacing w:before="240" w:after="240"/>
      </w:pPr>
      <w:r>
        <w:t xml:space="preserve">Silva stood. The tattoos covering his face hid his mood. He was in a perpetual state of scary as fuck. How could we be working with MS13, Adrian thought? These were some of the most brutal criminals on the planet. The tattooed man walked to the whiteboard, regarded it for a moment, and then turned to face the others. "My name is Alto Silva, some of you are feds," he looked at Adrian, "you may have heard my name a time or two. Forget everything you know about me. It should go without saying that what I am about to say cannot leave this room". He looked into the eyes of each person, holding for a moment. </w:t>
      </w:r>
    </w:p>
    <w:p>
      <w:pPr>
        <w:spacing w:before="240" w:after="240"/>
      </w:pPr>
    </w:p>
    <w:p>
      <w:pPr>
        <w:spacing w:before="240" w:after="240"/>
      </w:pPr>
      <w:r>
        <w:t>"I'm undercover DEA. I have been under deep cover for the last five years. I grew up in Los Angeles. Connections from my youth helped me infiltrate MS13. I climbed the ladder and am now on the Council of Nine, the organization's top. I have done things to get there that, well; let's just say I'm a wanted man. You may have seen my face in connection with some nasty shit. Now you know I'm on your side. This is Himee Hernandez."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me, it could get us killed. Not to mention dumping five-plus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pPr>
        <w:spacing w:before="240" w:after="240"/>
      </w:pPr>
    </w:p>
    <w:p>
      <w:pPr>
        <w:spacing w:before="240" w:after="240"/>
      </w:pPr>
      <w:r>
        <w:t>He turned to the whiteboard and paused. Moving one of the photos to replace another, the picture that was replaced, he threw on the table. "He's dead," he said, pointing to the image.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it's coming from. It just appears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positioned myself in a good place to be put on the management of this supply line. Last week we got a break. A drone strike killed two Maras who were in Afghanistan overseeing the operation. They needed a new boss out there, and my ticket was pulled. It's an opportunity like no other. Because of that, we allowed other agencies to hitch a ride. We won't get an opportunity to be inside the belly of the beast anytime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I can introduce anyone, and they will think it's legit. That is the volatile piece that could backfire on us. If anyone from MS13 starts to try and contact the Russians, we will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That will cause some serious problems for them. Once done, several smaller operations will take out other key supply lines. In the end, over half of the money MS13 brings in will disappear overnight. This could collapse the organization entirely. It also cuts off the flow of money into Afghanistan in a big way. This is big, folks. So here's the plan."</w:t>
      </w:r>
    </w:p>
    <w:p>
      <w:pPr>
        <w:spacing w:before="240" w:after="240"/>
      </w:pPr>
    </w:p>
    <w:p>
      <w:pPr>
        <w:spacing w:before="240" w:after="240"/>
      </w:pPr>
      <w:r>
        <w:t xml:space="preserve">"Himee and I will be flying into Kandahar together. You two will fly in separately, routed through somewhere in Eastern Europe. We will have rooms reserved at the Kandahar Hotel, so ask for a reservation under your name when you get there.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four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Whoever it is can do the talking for you. We won't get a second chance at this. Once Himee and I blow cover, it's all over. We will either be killed or be out of MS forever." </w:t>
      </w:r>
    </w:p>
    <w:p>
      <w:pPr>
        <w:spacing w:before="240" w:after="240"/>
      </w:pPr>
    </w:p>
    <w:p>
      <w:pPr>
        <w:spacing w:before="240" w:after="240"/>
      </w:pPr>
      <w:r>
        <w:t>"Any Questions?"</w:t>
      </w:r>
    </w:p>
    <w:p>
      <w:pPr>
        <w:spacing w:before="240" w:after="240"/>
      </w:pPr>
    </w:p>
    <w:p>
      <w:pPr>
        <w:spacing w:before="240" w:after="240"/>
      </w:pPr>
      <w:r>
        <w:t>Ms. Polzin leaned back in her chair, "Weapons?"</w:t>
      </w:r>
    </w:p>
    <w:p>
      <w:pPr>
        <w:spacing w:before="240" w:after="240"/>
      </w:pPr>
    </w:p>
    <w:p>
      <w:pPr>
        <w:spacing w:before="240" w:after="240"/>
      </w:pPr>
      <w:r>
        <w:t>"No weapons, we have to fly, and we are supposed to be civilians. We will have to come up with any heat once we get there. I may be able to talk them into giving us something. It depends on how jumpy these fuckers are."</w:t>
      </w:r>
    </w:p>
    <w:p>
      <w:pPr>
        <w:spacing w:before="240" w:after="240"/>
      </w:pPr>
    </w:p>
    <w:p>
      <w:pPr>
        <w:spacing w:before="240" w:after="240"/>
      </w:pPr>
      <w:r>
        <w:t>"Pretty fucking jumpy, I suspect." Adrian broke in.</w:t>
      </w:r>
    </w:p>
    <w:p>
      <w:pPr>
        <w:spacing w:before="240" w:after="240"/>
      </w:pPr>
    </w:p>
    <w:p>
      <w:pPr>
        <w:spacing w:before="240" w:after="240"/>
      </w:pPr>
      <w:r>
        <w:t>"We'll they know us, and they know we aren't gonna be anywhere unless we have coverage, you know what I'm saying?"</w:t>
      </w:r>
    </w:p>
    <w:p>
      <w:pPr>
        <w:spacing w:before="240" w:after="240"/>
      </w:pPr>
    </w:p>
    <w:p>
      <w:pPr>
        <w:spacing w:before="240" w:after="240"/>
      </w:pPr>
      <w:r>
        <w:t xml:space="preserve">"What if something goes down on the trip back to San Antonio?" Adrian's expression changed; a darker look came over his face. </w:t>
      </w:r>
    </w:p>
    <w:p>
      <w:pPr>
        <w:spacing w:before="240" w:after="240"/>
      </w:pPr>
    </w:p>
    <w:p>
      <w:pPr>
        <w:spacing w:before="240" w:after="240"/>
      </w:pPr>
      <w:r>
        <w:t>"We're fucked." It was the first thing that Himee said.</w:t>
      </w:r>
    </w:p>
    <w:p>
      <w:pPr>
        <w:spacing w:before="240" w:after="240"/>
      </w:pPr>
      <w:r>
        <w:t>"I don't like it," Polzin protested. "How long will we be there before coming back with the drugs?"</w:t>
      </w:r>
    </w:p>
    <w:p>
      <w:pPr>
        <w:spacing w:before="240" w:after="240"/>
      </w:pPr>
    </w:p>
    <w:p>
      <w:pPr>
        <w:spacing w:before="240" w:after="240"/>
      </w:pPr>
      <w:r>
        <w:t>"As long as it takes, they have to be ready for a shipment. It could take a few days. We don't know."</w:t>
      </w:r>
    </w:p>
    <w:p>
      <w:pPr>
        <w:spacing w:before="240" w:after="240"/>
      </w:pPr>
    </w:p>
    <w:p>
      <w:pPr>
        <w:spacing w:before="240" w:after="240"/>
      </w:pPr>
      <w:r>
        <w:t>Adrian stood up and went to the whiteboard, inspecting the faces in the photographs. There were six photos up on the board currently, and one of them was Sadah Yassin, the man he was after. He turned back to the others, "Where will we be staying?"</w:t>
      </w:r>
    </w:p>
    <w:p>
      <w:pPr>
        <w:spacing w:before="240" w:after="240"/>
      </w:pPr>
    </w:p>
    <w:p>
      <w:pPr>
        <w:spacing w:before="240" w:after="240"/>
      </w:pPr>
      <w:r>
        <w:t>"We are going into deep tribal country. Areas completely held by the Taliban. They are the ones putting us up. We will be right there in the poppy fields, inspecting the whole operation." Alto sat down.</w:t>
      </w:r>
    </w:p>
    <w:p>
      <w:pPr>
        <w:spacing w:before="240" w:after="240"/>
      </w:pPr>
    </w:p>
    <w:p>
      <w:pPr>
        <w:spacing w:before="240" w:after="240"/>
      </w:pPr>
      <w:r>
        <w:t>"What kind of support can we expect from our people there." Nina Polzin spoke in a thick Russian accent with the personality of a saltine cracker. It seemed every word she said dripped with contempt for everyone in the room. Adrian knew the type, that stoic Eastern Block persona. Somewhere, in there, was a person. She just wasn't about to show it. She was definitely a spook. When shit gets hairy, Adrian knew who to stay close to.</w:t>
      </w:r>
    </w:p>
    <w:p>
      <w:pPr>
        <w:spacing w:before="240" w:after="240"/>
      </w:pPr>
    </w:p>
    <w:p>
      <w:pPr>
        <w:spacing w:before="240" w:after="240"/>
      </w:pPr>
      <w:r>
        <w:t>"We will be in the middle of Taliban controlled territory, we have Special Forces available, but there's no way they can get in there. They'll be dead before they reach us. As I said, we are on our own. We are gonna have to play this just as our covers dictate. Himee and me, we are MS13, don't give a fuck about any of this terrorist bullshit. We are just working on our drug supply lines. You are Russian Bratva,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We make them money. They make us money. None of our governments will give two shits if we are hostages. There's nothing to leverage. As long as we keep our cover, we are safe." Alto stood again and walked to the board.</w:t>
      </w:r>
    </w:p>
    <w:p>
      <w:pPr>
        <w:spacing w:before="240" w:after="240"/>
      </w:pPr>
    </w:p>
    <w:p>
      <w:pPr>
        <w:spacing w:before="240" w:after="240"/>
      </w:pPr>
      <w:r>
        <w:t xml:space="preserve">"This man Sadah Yassin, he is Taliban. He is also my contact in Kandahar," Alto pointed at the photograph of Yassin. Adrian was going to be closer to him than he thought. "This is Aasif Basha. He is in charge of security around the poppy fields. He controls a small army in the area of somewhere over one hundred soldiers." He moved to the third photo on the board. "We don't know who this is. We think he is the money man, but we aren't sure." He pointed at the last photo on the board. "We know this man only as Bridger. He is American. We think. We don't know what his connection is, but he is always around." </w:t>
      </w:r>
    </w:p>
    <w:p>
      <w:pPr>
        <w:spacing w:before="240" w:after="240"/>
      </w:pPr>
    </w:p>
    <w:p>
      <w:pPr>
        <w:spacing w:before="240" w:after="240"/>
      </w:pPr>
      <w:r>
        <w:t>"So that's it. I know you two have people of interest in this. I don't wanna know unless it's absolutely crucial. We stick to the plan, get intel on these men, observe on the trip back, and shut it down stateside. Simple, right. OK, you Russians need to get in costume."</w:t>
      </w:r>
    </w:p>
    <w:p>
      <w:pPr>
        <w:spacing w:before="240" w:after="240"/>
      </w:pPr>
    </w:p>
    <w:p>
      <w:pPr>
        <w:spacing w:before="240" w:after="240"/>
      </w:pPr>
      <w:r>
        <w:t>Adrian knew it was coming. If he was going to be impersonating a brigadier, he would need the tattoos to prove it, Ms. Polzin also. The ink they were using would begin fading after a week. That had better be enough time. No damn way was he gonna do what Silva and Hernandez did, tattoos all over their damn faces. That was a severe price to pay. He had respect for these men; they had infiltrated a dangerous organization and were willing to pay the ultimate price to gain their trust. There was no going back from that. Once they were out, they would need to be undercover for the rest of their lives. Marked men. This was serious. For the first time, Adrian began to have second thoughts. He had to suck it up now. It was what he had been waiting for, a chance to make a real difference, a chance to win one for the good guys.</w:t>
      </w:r>
    </w:p>
    <w:p>
      <w:pPr>
        <w:spacing w:before="240" w:after="240"/>
      </w:pPr>
    </w:p>
    <w:p>
      <w:pPr>
        <w:spacing w:before="240" w:after="240"/>
      </w:pPr>
      <w:r>
        <w:t>To be continued…</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