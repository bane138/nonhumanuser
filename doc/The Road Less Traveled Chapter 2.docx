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Chapter 2</w:t>
      </w:r>
    </w:p>
    <w:p>
      <w:pPr>
        <w:spacing w:before="240" w:after="240"/>
      </w:pPr>
    </w:p>
    <w:p>
      <w:pPr>
        <w:spacing w:before="240" w:after="240"/>
      </w:pPr>
      <w:r>
        <w:t xml:space="preserve">Nina Polzin stood naked in front of the streaked hotel mirror. Her hair was dripping on the bathroom floor, revealing the piss poor cleaning job the maid service had done. She traced the outline of a star drawn on her skin. She wanted to rip it off, cut it from her, those bastards. Now she was pretending to be one of them. This had better turn up Whitelace. These men she was with, she worried they wouldn't make it back. Too many different objectives here. It was going to be a cluster fuck. She'd make it out. She always made it out. The only difference this time was that she was going off-book. If the Company finds out, they'll kill her themselves. There was no right way for this to go. </w:t>
      </w:r>
    </w:p>
    <w:p>
      <w:pPr>
        <w:spacing w:before="240" w:after="240"/>
      </w:pPr>
    </w:p>
    <w:p>
      <w:pPr>
        <w:spacing w:before="240" w:after="240"/>
      </w:pPr>
      <w: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worldwide, comprised of many organizations working and fighting against each other. Tracking down Nadia was next to impossible and mostly hopeless. The CIA had given her opportunities that she would not otherwise have. Still, there were some things even they could not penetrate.</w:t>
      </w:r>
    </w:p>
    <w:p>
      <w:pPr>
        <w:spacing w:before="240" w:after="240"/>
      </w:pPr>
    </w:p>
    <w:p>
      <w:pPr>
        <w:spacing w:before="240" w:after="240"/>
      </w:pPr>
      <w: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spacing w:before="240" w:after="240"/>
      </w:pPr>
    </w:p>
    <w:p>
      <w:pPr>
        <w:spacing w:before="240" w:after="240"/>
      </w:pPr>
      <w:r>
        <w:t>It was 4:00 am. Darkness greeted her as she stepped out of her room. Nina surveyed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Nina stared out the window, wondering if there was a place for her. Someplace where she could be normal, the only place she could think of was in a pine box.</w:t>
      </w:r>
    </w:p>
    <w:p>
      <w:pPr>
        <w:spacing w:before="240" w:after="240"/>
      </w:pPr>
    </w:p>
    <w:p>
      <w:pPr>
        <w:spacing w:before="240" w:after="240"/>
      </w:pPr>
      <w: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figure out what it might be. It doesn't matter; if she gets another chance with him staring down the barrel, she'll pull the trigger this time. </w:t>
      </w:r>
    </w:p>
    <w:p>
      <w:pPr>
        <w:spacing w:before="240" w:after="240"/>
      </w:pPr>
    </w:p>
    <w:p>
      <w:pPr>
        <w:spacing w:before="240" w:after="240"/>
      </w:pPr>
      <w:r>
        <w:t xml:space="preserve">The terminal at LAX was dead, which just meant it looked like a busy airport anywhere else. She headed to the check-in kiosk and entered her confirmation number. The ticket spit out of the machine, Helsinki. Well, if there was a layover, at least, she knew someone to have a drink with. She scanned the terminal for any sign of the others. It was a well-planned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lifeline, her friend. </w:t>
      </w:r>
    </w:p>
    <w:p>
      <w:pPr>
        <w:spacing w:before="240" w:after="240"/>
      </w:pPr>
    </w:p>
    <w:p>
      <w:pPr>
        <w:spacing w:before="240" w:after="240"/>
      </w:pPr>
      <w:r>
        <w:t xml:space="preserve">Alto Silva stepped onto the plane. He positioned his duffel bag in front of him and moved down the aisle. As he passed the first-class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the good of all these people, he was still a bad man. They were all better off staying away and marking him for what he was, a killer, a drug dealer, a criminal. </w:t>
      </w:r>
    </w:p>
    <w:p>
      <w:pPr>
        <w:spacing w:before="240" w:after="240"/>
      </w:pPr>
    </w:p>
    <w:p>
      <w:pPr>
        <w:spacing w:before="240" w:after="240"/>
      </w:pPr>
      <w: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It was gonna be big, a significant blow, and no one would ever know.</w:t>
      </w:r>
    </w:p>
    <w:p>
      <w:pPr>
        <w:spacing w:before="240" w:after="240"/>
      </w:pPr>
    </w:p>
    <w:p>
      <w:pPr>
        <w:spacing w:before="240" w:after="240"/>
      </w:pPr>
      <w:r>
        <w:t>He watched the lights of LA turn to tiny dots outside his window. In the air, no turning back. Either pull it off or die trying. He knew Himee was on point, nothing to worry about there, but those other two, the Fed and the spook, they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spacing w:before="240" w:after="240"/>
      </w:pPr>
    </w:p>
    <w:p>
      <w:pPr>
        <w:spacing w:before="240" w:after="240"/>
      </w:pPr>
      <w:r>
        <w:t>Closing his eyes, he leaned the seat back. They never went back far enough to matter. By the time he woke up, he'd be in Paris, where he would catch a connecting flight to Afghanistan. He never thought this job would take him there. Heading to a war zone was not in the brochure. After this, he was out. The brass said so. He could almost taste it, freedom, free from MS, and free from the DEA. He planned to leave the country after, find someplace that MS13 wouldn't look, and try to live a normal life. He had a stockpile of money he put away, siphoned off from MS13. He was set for life, as long as he lived through this mission.</w:t>
      </w:r>
    </w:p>
    <w:p>
      <w:pPr>
        <w:spacing w:before="240" w:after="240"/>
      </w:pPr>
    </w:p>
    <w:p>
      <w:pPr>
        <w:spacing w:before="240" w:after="240"/>
      </w:pPr>
      <w: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 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spacing w:before="240" w:after="240"/>
      </w:pPr>
    </w:p>
    <w:p>
      <w:pPr>
        <w:spacing w:before="240" w:after="240"/>
      </w:pPr>
      <w: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Himee just had to be MS13, treat this like any other supply line he had managed. He steeled himself but could not help feeling that this would get real bloody before they got home. </w:t>
      </w:r>
    </w:p>
    <w:p>
      <w:pPr>
        <w:spacing w:before="240" w:after="240"/>
      </w:pPr>
    </w:p>
    <w:p>
      <w:pPr>
        <w:spacing w:before="240" w:after="240"/>
      </w:pPr>
      <w:r>
        <w:t xml:space="preserve">He stepped off the plane and down the stairs to the tarmac. It was a decent walk to the terminal from the aircraft. It was hot, desert fucking hot, and dusty. He tried to act as if he belonged there even though it was apparent he did not. Sweat began to roll down his back. The heat was oppressive, like standing in a giant oven. The wind blew up dust that stuck to the sweat of his forehead. Welcome to Kandahar, he thought. It looked like Arizona rolled back in time. He could see US soldiers patrolling the airport, which made him feel a bit more comfortable. With the tattoos on his face, it was hard to say if they would help or turn a blind eye if he ran into trouble. He was relieved to feel the cold air hit him as he entered the double doors leading into the airport terminal. Just get me to the hotel room to lay low until Alto got in contact, he thought. The signs were unreadable; he couldn't speak the language; he was alone. The sooner he made contact with the rest of the team, the better. A soldier eyed him as he passed. Maybe he recognized the MS13 tattoo on his neck, or perhaps he just recognized the general look. Either way, the look in his eye was not favorable. It struck him then that he was truly on his own. Even the US soldiers would see him as a criminal and likely leave him to die if it came to that. </w:t>
      </w:r>
    </w:p>
    <w:p>
      <w:pPr>
        <w:spacing w:before="240" w:after="240"/>
      </w:pPr>
    </w:p>
    <w:p>
      <w:pPr>
        <w:spacing w:before="240" w:after="240"/>
      </w:pPr>
      <w:r>
        <w:t>The Kandahar Hotel was not far from the airport. Himee had studied enough Farsi to get himself a cab and tell the driver where to go. Kandahar was the second-largest city in Afghanistan. It was teaming with people and surrounded by mountains of jagged rock and hot desert sands. Himee was surprised at how modern the city was. He didn't know what he was expecting. They passed by burned out and broken buildings, reminders of the constant strife that has been part of the countries normal for so long. The American presence was evident in the form of MRAPs passing by on the opposite side of the street and fully geared soldiers mixed into the crowds of locals walking the streets. "We're not in Kansas anymore," he thought as the cab pulled up to the hotel. It was a sizeable five-story hotel situated on what seemed to be one of the city's main arteries.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spacing w:before="240" w:after="240"/>
      </w:pPr>
    </w:p>
    <w:p>
      <w:pPr>
        <w:spacing w:before="240" w:after="240"/>
      </w:pPr>
      <w: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It was better that way. Sliding the key into the electronic slot and watching the light turn green gave him a feeling of relief. Solitude, and a shower, then it was time to wait.</w:t>
      </w:r>
    </w:p>
    <w:p>
      <w:pPr>
        <w:spacing w:before="240" w:after="240"/>
      </w:pPr>
    </w:p>
    <w:p>
      <w:pPr>
        <w:spacing w:before="240" w:after="240"/>
      </w:pPr>
      <w:r>
        <w:t>The call came just before eight pm. Himee picked up the phone and heard the familiar voice of Alto on the other end. They were all to head to the lobby but have no contact with one another. Once the contact showed up, they would all follow Alto out and be taken to the meeting point. It was only a vetting process. These guys were ultra-paranoid. Once they felt that everyone was on the level, they would set up transport to the poppy fields. It was the first step, this time tomorrow morning, the team would either be deep in Taliban territory or dead in a ditch somewhere. Himee got dressed and stared into the mirror. He was a Mara, he'd faced down death before, but this felt different somehow.</w:t>
      </w:r>
    </w:p>
    <w:p>
      <w:pPr>
        <w:spacing w:before="240" w:after="240"/>
      </w:pPr>
    </w:p>
    <w:p>
      <w:pPr>
        <w:spacing w:before="240" w:after="240"/>
      </w:pPr>
      <w:r>
        <w:t>The lobby of the hotel had a few sitting areas and a gift shop. A faint cloud of dust and cigarette smoke hung in the air. He spotted Ms. Polzin casually looking at things in the gift shop. Like him, she stuck out, but in a different way entirely. His face was covered in tattoos, and he looked like a typical gang banger. She was different, Eastern European, and dressed like a businesswoman. There was no denying that Alto was with him. They both had tattoos and dressed similarly. If anyone had seen American TV, they would identify them as gang members. Polzin could be here for any number of reasons; most would think she was on a business trip or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with a good view of the door, Himee sat down and began to wait.</w:t>
      </w:r>
    </w:p>
    <w:p>
      <w:pPr>
        <w:spacing w:before="240" w:after="240"/>
      </w:pPr>
    </w:p>
    <w:p>
      <w:pPr>
        <w:spacing w:before="240" w:after="240"/>
      </w:pPr>
      <w:r>
        <w:t xml:space="preserve">Alto waited until he had eyes on the others before he made contact. The lobby was busy enough that four foreigners dispersed throughout the room would go unnoticed. He pulled out the phone, waiting for him in the room when he arrived and hit the only contact in it, just a number, no name. The others could see Mr. Silva speaking on the phone for only a brief moment before ending the call. Ten minutes passed as they all went about their business, each taking casual glances at Alto to see the next move.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w:t>
      </w:r>
    </w:p>
    <w:p>
      <w:pPr>
        <w:spacing w:before="240" w:after="240"/>
      </w:pPr>
    </w:p>
    <w:p>
      <w:pPr>
        <w:spacing w:before="240" w:after="240"/>
      </w:pPr>
      <w:r>
        <w:t>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who pulled out onto the busy street.</w:t>
      </w:r>
    </w:p>
    <w:p>
      <w:pPr>
        <w:spacing w:before="240" w:after="240"/>
      </w:pPr>
    </w:p>
    <w:p>
      <w:pPr>
        <w:spacing w:before="240" w:after="240"/>
      </w:pPr>
      <w:r>
        <w:t xml:space="preserve">They winded their way through the crowded streets.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It was going to be an interesting night. </w:t>
      </w:r>
    </w:p>
    <w:p>
      <w:pPr>
        <w:spacing w:before="240" w:after="240"/>
      </w:pPr>
    </w:p>
    <w:p>
      <w:pPr>
        <w:spacing w:before="240" w:after="240"/>
      </w:pPr>
      <w:r>
        <w:t xml:space="preserve">As soon as they stepped out of the cab, the car speed away, disappearing down the street. It seemed the driver was not interested in sticking around and must have been paid ahead of time. The sidewalk was clear of the mass of humanity present on the street where the hotel was.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spacing w:before="240" w:after="240"/>
      </w:pPr>
    </w:p>
    <w:p>
      <w:pPr>
        <w:spacing w:before="240" w:after="240"/>
      </w:pPr>
      <w:r>
        <w:t>"Here to see Yassin." He stared at one of the men.</w:t>
      </w:r>
    </w:p>
    <w:p>
      <w:pPr>
        <w:spacing w:before="240" w:after="240"/>
      </w:pPr>
    </w:p>
    <w:p>
      <w:pPr>
        <w:spacing w:before="240" w:after="240"/>
      </w:pPr>
      <w:r>
        <w:t xml:space="preserve">The man said nothing, simply motioned with his head towards the door. Alto motioned for the others to follow and walked through the door as if he owned the place. </w:t>
      </w:r>
    </w:p>
    <w:p>
      <w:pPr>
        <w:spacing w:before="240" w:after="240"/>
      </w:pPr>
    </w:p>
    <w:p>
      <w:pPr>
        <w:spacing w:before="240" w:after="240"/>
      </w:pPr>
      <w: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They were pawns on the world stage as other nations grabbed for resources and positioning. </w:t>
      </w:r>
    </w:p>
    <w:p>
      <w:pPr>
        <w:spacing w:before="240" w:after="240"/>
      </w:pPr>
    </w:p>
    <w:p>
      <w:pPr>
        <w:spacing w:before="240" w:after="240"/>
      </w:pPr>
      <w:r>
        <w:t>They reached the end of the hallway and stepped into a large room with many tables and booths. A lit dance floor dominated the room's center and what looked to be a bar along the right wall. A group of men occupied two booths in the far left corner of the room. They were the only people in the place. A man who carried himself with a superior air motioned them over. That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apparent that our forces in Afghanistan were sorely uninformed on the matter. Or maybe they weren't, and a drone had this club in its sights right now. It was a dangerous place to be.</w:t>
      </w:r>
    </w:p>
    <w:p>
      <w:pPr>
        <w:spacing w:before="240" w:after="240"/>
      </w:pPr>
    </w:p>
    <w:p>
      <w:pPr>
        <w:spacing w:before="240" w:after="240"/>
      </w:pPr>
      <w:r>
        <w:t>"You Yassin?" Alto said flatly.</w:t>
      </w:r>
    </w:p>
    <w:p>
      <w:pPr>
        <w:spacing w:before="240" w:after="240"/>
      </w:pPr>
    </w:p>
    <w:p>
      <w:pPr>
        <w:spacing w:before="240" w:after="240"/>
      </w:pPr>
      <w:r>
        <w:t>"Mr. Silva, I presume?" he replied with a thick accent.</w:t>
      </w:r>
    </w:p>
    <w:p>
      <w:pPr>
        <w:spacing w:before="240" w:after="240"/>
      </w:pPr>
    </w:p>
    <w:p>
      <w:pPr>
        <w:spacing w:before="240" w:after="240"/>
      </w:pPr>
      <w:r>
        <w:t>Alto nodded, "This is Himee Hernandez, Maxim Popov, and Svetlana Semenov." he motioned to the others.</w:t>
      </w:r>
    </w:p>
    <w:p>
      <w:pPr>
        <w:spacing w:before="240" w:after="240"/>
      </w:pPr>
    </w:p>
    <w:p>
      <w:pPr>
        <w:spacing w:before="240" w:after="240"/>
      </w:pPr>
      <w:r>
        <w:t>"Ms. Semanov, it is customary for women to cover their hair when in public." He seemed to be attempting to provoke her.</w:t>
      </w:r>
    </w:p>
    <w:p>
      <w:pPr>
        <w:spacing w:before="240" w:after="240"/>
      </w:pPr>
    </w:p>
    <w:p>
      <w:pPr>
        <w:spacing w:before="240" w:after="240"/>
      </w:pPr>
      <w:r>
        <w:t>Nina said nothing, only stared at him, and held his gaze. Alto broke in, "Who gives a shit? We are not here for a lesson in culture, homie. When are we gonna get to the spot?"</w:t>
      </w:r>
    </w:p>
    <w:p>
      <w:pPr>
        <w:spacing w:before="240" w:after="240"/>
      </w:pPr>
    </w:p>
    <w:p>
      <w:pPr>
        <w:spacing w:before="240" w:after="240"/>
      </w:pPr>
      <w:r>
        <w:t>Yassin smiled. "You will be taken tomorrow. I wanted to meet you first, see who the Maras were sending to us."</w:t>
      </w:r>
    </w:p>
    <w:p>
      <w:pPr>
        <w:spacing w:before="240" w:after="240"/>
      </w:pPr>
    </w:p>
    <w:p>
      <w:pPr>
        <w:spacing w:before="240" w:after="240"/>
      </w:pPr>
      <w:r>
        <w:t>"These two." Alto waved at Nina and Adrian, "They are the connection to the Bratva. They don't talk much. I was assured they are high level and speak for the bosses. If they agree to the terms and approve the logistics, they will set up a drop point on their side somewhere. That's between you."</w:t>
      </w:r>
    </w:p>
    <w:p>
      <w:pPr>
        <w:spacing w:before="240" w:after="240"/>
      </w:pPr>
    </w:p>
    <w:p>
      <w:pPr>
        <w:spacing w:before="240" w:after="240"/>
      </w:pPr>
      <w:r>
        <w:t>"We have a place, but let's not talk business here. You all should relax, would anyone like tea?" Yassin motioned to the table and chairs closest to the booth he was in.</w:t>
      </w:r>
    </w:p>
    <w:p>
      <w:pPr>
        <w:spacing w:before="240" w:after="240"/>
      </w:pPr>
    </w:p>
    <w:p>
      <w:pPr>
        <w:spacing w:before="240" w:after="240"/>
      </w:pPr>
      <w:r>
        <w:t xml:space="preserve">They all sat down, "Sure, whatever you got." Alto was taking stock of Yassin's security detail. Five men around him, two standing at either opening of the booth and the other three sitting with him. He could tell they all were heavily strapped, but none seemed to be wearing any body armor. There could be more men in this building somewhere. Alto had to remember that he was MS13. They would take revenge on anyone who tried to take him out, even here. </w:t>
      </w:r>
    </w:p>
    <w:p>
      <w:pPr>
        <w:spacing w:before="240" w:after="240"/>
      </w:pPr>
    </w:p>
    <w:p>
      <w:pPr>
        <w:spacing w:before="240" w:after="240"/>
      </w:pPr>
      <w:r>
        <w:t>"You got cuete's for us?" Alto held up his hand pointer finger and thumb out in the form of a gun.</w:t>
      </w:r>
    </w:p>
    <w:p>
      <w:pPr>
        <w:spacing w:before="240" w:after="240"/>
      </w:pPr>
    </w:p>
    <w:p>
      <w:pPr>
        <w:spacing w:before="240" w:after="240"/>
      </w:pPr>
      <w:r>
        <w:t>"I'm glad you asked. I have a surprise for you. I think you will enjoy this." Yassin nodded, and his guards moved out of the booth to let him through. Yassin wore traditional garb and sported a long dark beard covering most of his face. He had a brown Pashtun cap on over his long shoulder-length black hair. He motioned for them to follow him. They all got up and moved to follow. Three of Yassin's guards followed, and the other two stayed behind. They 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pPr>
        <w:spacing w:before="240" w:after="240"/>
      </w:pPr>
    </w:p>
    <w:p>
      <w:pPr>
        <w:spacing w:before="240" w:after="240"/>
      </w:pPr>
      <w:r>
        <w:t>"The American's were told where our operation was, and they sent in a drone. It killed your men, your Maras." He opened the door to reveal an Afghan man tied to a pipe in the corner of the room. He had dried blood on his face and was sweating profusely. He must have been there for a few days judging from his clothes and the smell of the room. "This is the man that told the Americans where to target." Yassin pulled a SIG Sauer P220 from under his shirt and handed it to Alto.</w:t>
      </w:r>
    </w:p>
    <w:p>
      <w:pPr>
        <w:spacing w:before="240" w:after="240"/>
      </w:pPr>
    </w:p>
    <w:p>
      <w:pPr>
        <w:spacing w:before="240" w:after="240"/>
      </w:pPr>
      <w:r>
        <w:t>Alto took the gun, "Para mis hermanos"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without stopping to see if anyone was following. Yassin lingered a moment on the dead man. He turned to one of his men, "Get them what they need."</w:t>
      </w:r>
    </w:p>
    <w:p>
      <w:pPr>
        <w:spacing w:before="240" w:after="240"/>
      </w:pPr>
    </w:p>
    <w:p>
      <w:pPr>
        <w:spacing w:before="240" w:after="240"/>
      </w:pPr>
      <w:r>
        <w:t xml:space="preserve">After more uncomfortable conversation and posturing, Yassin's man came back with a gun for each of them. The guns and ammo were in a tattered red backpack. Alto took the pack, and after inspecting the contents, nodded to Yassin. </w:t>
      </w:r>
    </w:p>
    <w:p>
      <w:pPr>
        <w:spacing w:before="240" w:after="240"/>
      </w:pPr>
    </w:p>
    <w:p>
      <w:pPr>
        <w:spacing w:before="240" w:after="240"/>
      </w:pPr>
      <w: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 are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spacing w:before="240" w:after="240"/>
      </w:pPr>
    </w:p>
    <w:p>
      <w:pPr>
        <w:spacing w:before="240" w:after="240"/>
      </w:pPr>
      <w: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spacing w:before="240" w:after="240"/>
      </w:pPr>
    </w:p>
    <w:p>
      <w:pPr>
        <w:spacing w:before="240" w:after="240"/>
      </w:pPr>
      <w: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spacing w:before="240" w:after="240"/>
      </w:pPr>
    </w:p>
    <w:p>
      <w:pPr>
        <w:spacing w:before="240" w:after="240"/>
      </w:pPr>
      <w:r>
        <w:t>He made it back to the hotel and headed to his room. As he opened the door, Agent Malkov approached and followed him in. They entered the room quickly and shut the door. Alto turned on Malkov with venom in his eyes.</w:t>
      </w:r>
    </w:p>
    <w:p>
      <w:pPr>
        <w:spacing w:before="240" w:after="240"/>
      </w:pPr>
    </w:p>
    <w:p>
      <w:pPr>
        <w:spacing w:before="240" w:after="240"/>
      </w:pPr>
      <w:r>
        <w:t>"What the fuck do you think you're doing culero? If anyone sees us together, we're fucked"</w:t>
      </w:r>
    </w:p>
    <w:p>
      <w:pPr>
        <w:spacing w:before="240" w:after="240"/>
      </w:pPr>
    </w:p>
    <w:p>
      <w:pPr>
        <w:spacing w:before="240" w:after="240"/>
      </w:pPr>
      <w:r>
        <w:t>"No one saw me come up. What the fuck was that at the club, Alto?" Adrian was visibly shaken.</w:t>
      </w:r>
    </w:p>
    <w:p>
      <w:pPr>
        <w:spacing w:before="240" w:after="240"/>
      </w:pPr>
    </w:p>
    <w:p>
      <w:pPr>
        <w:spacing w:before="240" w:after="240"/>
      </w:pPr>
      <w:r>
        <w:t>"If you can't cut it, you can get the fuck out of-"</w:t>
      </w:r>
    </w:p>
    <w:p>
      <w:pPr>
        <w:spacing w:before="240" w:after="240"/>
      </w:pPr>
    </w:p>
    <w:p>
      <w:pPr>
        <w:spacing w:before="240" w:after="240"/>
      </w:pPr>
      <w:r>
        <w:t>"He was an American asset Alto, not some street rat" Adrian cut him off.</w:t>
      </w:r>
    </w:p>
    <w:p>
      <w:pPr>
        <w:spacing w:before="240" w:after="240"/>
      </w:pPr>
    </w:p>
    <w:p>
      <w:pPr>
        <w:spacing w:before="240" w:after="240"/>
      </w:pPr>
      <w:r>
        <w:t>"Yeah, and if I hadn't." Alto faltered a moment, his eyes downcast.</w:t>
      </w:r>
    </w:p>
    <w:p>
      <w:pPr>
        <w:spacing w:before="240" w:after="240"/>
      </w:pPr>
    </w:p>
    <w:p>
      <w:pPr>
        <w:spacing w:before="240" w:after="240"/>
      </w:pPr>
      <w:r>
        <w:t xml:space="preserve">"You think his contact is going to just let that shit go. If he was giving coordinates out for drone strikes, he's a CIA asset. They will be crawling up our ass this time tomorrow." </w:t>
      </w:r>
    </w:p>
    <w:p>
      <w:pPr>
        <w:spacing w:before="240" w:after="240"/>
      </w:pPr>
    </w:p>
    <w:p>
      <w:pPr>
        <w:spacing w:before="240" w:after="240"/>
      </w:pPr>
      <w: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spacing w:before="240" w:after="240"/>
      </w:pPr>
    </w:p>
    <w:p>
      <w:pPr>
        <w:spacing w:before="240" w:after="240"/>
      </w:pPr>
      <w:r>
        <w:t>Adrian stared at Alto. "Para mis hermanos? For my brothers? That's what you said. You were getting revenge for your Maras. You are in too deep, man, and I am not gonna go down because you can't make that distinction."</w:t>
      </w:r>
    </w:p>
    <w:p>
      <w:pPr>
        <w:spacing w:before="240" w:after="240"/>
      </w:pPr>
    </w:p>
    <w:p>
      <w:pPr>
        <w:spacing w:before="240" w:after="240"/>
      </w:pPr>
      <w:r>
        <w:t>"I have to play the part. So do you, go to your fucking room and keep your head down until they make contact."</w:t>
      </w:r>
    </w:p>
    <w:p>
      <w:pPr>
        <w:spacing w:before="240" w:after="240"/>
      </w:pPr>
    </w:p>
    <w:p>
      <w:pPr>
        <w:spacing w:before="240" w:after="240"/>
      </w:pPr>
      <w:r>
        <w:t>"You can't just-"</w:t>
      </w:r>
    </w:p>
    <w:p>
      <w:pPr>
        <w:spacing w:before="240" w:after="240"/>
      </w:pPr>
    </w:p>
    <w:p>
      <w:pPr>
        <w:spacing w:before="240" w:after="240"/>
      </w:pPr>
      <w: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spacing w:before="240" w:after="240"/>
      </w:pPr>
    </w:p>
    <w:p>
      <w:pPr>
        <w:spacing w:before="240" w:after="240"/>
      </w:pPr>
      <w:r>
        <w:t xml:space="preserve">"This isn't over, Alto." Adrian flashed him a cold stare as he walked out of the room. </w:t>
      </w:r>
    </w:p>
    <w:p>
      <w:pPr>
        <w:spacing w:before="240" w:after="240"/>
      </w:pPr>
    </w:p>
    <w:p>
      <w:pPr>
        <w:spacing w:before="240" w:after="240"/>
      </w:pPr>
      <w:r>
        <w:t>Alto closed the door behind him. Malkov was going to get them all killed. He stood in front of the bathroom mirror, staring at his reflection. Adrian was right; he had become as bad as the men he was here to put away. Mara Salvatrucha, maybe he was exacting vengeance for the Maras, who had been killed. Had he gone this far down the rabbit hole? This was it for him, one last chance at redemption. He just had to stay alive long enough.</w:t>
      </w:r>
    </w:p>
    <w:p>
      <w:pPr>
        <w:spacing w:before="240" w:after="240"/>
      </w:pPr>
    </w:p>
    <w:p>
      <w:pPr>
        <w:spacing w:before="240" w:after="240"/>
      </w:pPr>
      <w:r>
        <w:t>To be continued...</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